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41" w:rsidRDefault="00507441" w:rsidP="005B3997">
      <w:pPr>
        <w:ind w:left="-284" w:right="-432"/>
        <w:jc w:val="center"/>
      </w:pPr>
      <w:r>
        <w:rPr>
          <w:b/>
          <w:bCs/>
          <w:sz w:val="32"/>
          <w:szCs w:val="32"/>
        </w:rPr>
        <w:t>CURRICULUM VITAE</w:t>
      </w:r>
    </w:p>
    <w:p w:rsidR="00507441" w:rsidRDefault="00507441">
      <w:pPr>
        <w:jc w:val="center"/>
        <w:rPr>
          <w:b/>
          <w:bCs/>
          <w:sz w:val="32"/>
          <w:szCs w:val="32"/>
        </w:rPr>
      </w:pPr>
    </w:p>
    <w:p w:rsidR="00507441" w:rsidRDefault="00507441">
      <w:pPr>
        <w:jc w:val="center"/>
        <w:rPr>
          <w:b/>
          <w:bCs/>
          <w:sz w:val="32"/>
          <w:szCs w:val="32"/>
        </w:rPr>
      </w:pPr>
    </w:p>
    <w:p w:rsidR="00507441" w:rsidRDefault="0074258D">
      <w:pPr>
        <w:rPr>
          <w:b/>
          <w:bCs/>
        </w:rPr>
      </w:pPr>
      <w:r>
        <w:rPr>
          <w:b/>
          <w:bCs/>
        </w:rPr>
        <w:t>S. Suba</w:t>
      </w:r>
      <w:bookmarkStart w:id="0" w:name="_GoBack"/>
      <w:bookmarkEnd w:id="0"/>
      <w:r w:rsidR="00730E52">
        <w:rPr>
          <w:b/>
          <w:bCs/>
        </w:rPr>
        <w:t xml:space="preserve">    </w:t>
      </w:r>
      <w:r w:rsidR="00507441">
        <w:rPr>
          <w:b/>
          <w:bCs/>
          <w:sz w:val="22"/>
          <w:szCs w:val="22"/>
        </w:rPr>
        <w:tab/>
      </w:r>
      <w:r w:rsidR="00507441">
        <w:rPr>
          <w:b/>
          <w:bCs/>
          <w:sz w:val="22"/>
          <w:szCs w:val="22"/>
        </w:rPr>
        <w:tab/>
      </w:r>
      <w:r w:rsidR="00507441">
        <w:rPr>
          <w:b/>
          <w:bCs/>
          <w:sz w:val="22"/>
          <w:szCs w:val="22"/>
        </w:rPr>
        <w:tab/>
      </w:r>
      <w:r w:rsidR="00507441">
        <w:rPr>
          <w:b/>
          <w:bCs/>
          <w:sz w:val="22"/>
          <w:szCs w:val="22"/>
        </w:rPr>
        <w:tab/>
      </w:r>
      <w:r w:rsidR="00DB0E3D">
        <w:t>No. 7/30</w:t>
      </w:r>
      <w:r w:rsidR="00E065B0">
        <w:t>, Gandhi S</w:t>
      </w:r>
      <w:r w:rsidR="00507441">
        <w:t>,</w:t>
      </w:r>
      <w:r w:rsidR="00DB0E3D">
        <w:t xml:space="preserve"> RadhaKrishnapuram</w:t>
      </w:r>
    </w:p>
    <w:p w:rsidR="00507441" w:rsidRDefault="00DB0E3D">
      <w:pPr>
        <w:ind w:left="4320"/>
      </w:pPr>
      <w:r>
        <w:t>R</w:t>
      </w:r>
      <w:r w:rsidR="006C4CFE">
        <w:t>.</w:t>
      </w:r>
      <w:r w:rsidR="00176DF9">
        <w:t>A</w:t>
      </w:r>
      <w:r w:rsidR="006C4CFE">
        <w:t>. P</w:t>
      </w:r>
      <w:r w:rsidR="00E065B0">
        <w:t>uram</w:t>
      </w:r>
      <w:r>
        <w:t>, Chennai – 600028.</w:t>
      </w:r>
    </w:p>
    <w:p w:rsidR="00507441" w:rsidRDefault="00507441">
      <w:pPr>
        <w:ind w:left="43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 mai</w:t>
      </w:r>
      <w:r w:rsidR="00DB0E3D">
        <w:rPr>
          <w:b/>
          <w:bCs/>
          <w:sz w:val="22"/>
          <w:szCs w:val="22"/>
        </w:rPr>
        <w:t>l:</w:t>
      </w:r>
      <w:r w:rsidR="006C4CFE">
        <w:rPr>
          <w:b/>
          <w:bCs/>
          <w:sz w:val="22"/>
          <w:szCs w:val="22"/>
        </w:rPr>
        <w:t xml:space="preserve"> </w:t>
      </w:r>
      <w:hyperlink r:id="rId5" w:tgtFrame="_blank" w:history="1">
        <w:r w:rsidR="006C4CFE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sugandhishankar1977@gmail.com</w:t>
        </w:r>
      </w:hyperlink>
    </w:p>
    <w:p w:rsidR="00507441" w:rsidRDefault="00507441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B0E3D">
        <w:t>Mobile: + 91-</w:t>
      </w:r>
      <w:r w:rsidR="00A32E37">
        <w:t xml:space="preserve"> 9940060578.</w:t>
      </w:r>
    </w:p>
    <w:p w:rsidR="00507441" w:rsidRDefault="00507441"/>
    <w:p w:rsidR="00507441" w:rsidRDefault="006E5F3E"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AD" w:rsidRPr="002E40AD" w:rsidRDefault="002E40AD"/>
    <w:p w:rsidR="00507441" w:rsidRDefault="00507441">
      <w:pPr>
        <w:rPr>
          <w:b/>
          <w:bCs/>
        </w:rPr>
      </w:pPr>
      <w:r>
        <w:rPr>
          <w:b/>
          <w:bCs/>
        </w:rPr>
        <w:t>Objective:</w:t>
      </w:r>
    </w:p>
    <w:p w:rsidR="00507441" w:rsidRDefault="00507441">
      <w:pPr>
        <w:rPr>
          <w:b/>
          <w:bCs/>
        </w:rPr>
      </w:pPr>
    </w:p>
    <w:p w:rsidR="00507441" w:rsidRDefault="00507441">
      <w:pPr>
        <w:jc w:val="both"/>
      </w:pPr>
      <w:r>
        <w:tab/>
      </w:r>
      <w:r>
        <w:tab/>
        <w:t xml:space="preserve">  To have an opportunity to explore my skills &amp; knowledge, gain valuable experience &amp; demonstrate my potential to the maximum for the growth of the organization &amp; self</w:t>
      </w:r>
    </w:p>
    <w:p w:rsidR="00507441" w:rsidRDefault="00507441"/>
    <w:p w:rsidR="002E40AD" w:rsidRDefault="002E40AD"/>
    <w:p w:rsidR="002E40AD" w:rsidRDefault="00507441" w:rsidP="002E40AD">
      <w:pPr>
        <w:rPr>
          <w:b/>
          <w:bCs/>
          <w:sz w:val="20"/>
          <w:szCs w:val="20"/>
        </w:rPr>
      </w:pPr>
      <w:r>
        <w:rPr>
          <w:b/>
          <w:bCs/>
        </w:rPr>
        <w:t>Educational Qualification</w:t>
      </w:r>
      <w:r w:rsidR="002E40AD">
        <w:rPr>
          <w:b/>
          <w:bCs/>
          <w:sz w:val="20"/>
          <w:szCs w:val="20"/>
        </w:rPr>
        <w:t>:</w:t>
      </w:r>
    </w:p>
    <w:p w:rsidR="002E40AD" w:rsidRDefault="002E40AD" w:rsidP="002E40AD">
      <w:pPr>
        <w:rPr>
          <w:b/>
          <w:bCs/>
          <w:sz w:val="20"/>
          <w:szCs w:val="20"/>
        </w:rPr>
      </w:pPr>
    </w:p>
    <w:p w:rsidR="002E40AD" w:rsidRPr="00FA42E1" w:rsidRDefault="00FA42E1" w:rsidP="002E40AD">
      <w:pPr>
        <w:numPr>
          <w:ilvl w:val="0"/>
          <w:numId w:val="8"/>
        </w:numPr>
        <w:rPr>
          <w:bCs/>
        </w:rPr>
      </w:pPr>
      <w:r w:rsidRPr="00FA42E1">
        <w:t>SSLC from</w:t>
      </w:r>
      <w:r w:rsidR="002E40AD" w:rsidRPr="00FA42E1">
        <w:t xml:space="preserve"> Girls Hr.</w:t>
      </w:r>
      <w:r w:rsidR="008D798E">
        <w:t xml:space="preserve"> </w:t>
      </w:r>
      <w:r w:rsidR="002E40AD" w:rsidRPr="00FA42E1">
        <w:t>Sec.</w:t>
      </w:r>
      <w:r w:rsidR="008D798E">
        <w:t xml:space="preserve"> </w:t>
      </w:r>
      <w:r w:rsidR="002E40AD" w:rsidRPr="00FA42E1">
        <w:t>School,</w:t>
      </w:r>
      <w:r w:rsidR="00240E25" w:rsidRPr="00FA42E1">
        <w:t xml:space="preserve"> Melpattampakkam.</w:t>
      </w:r>
      <w:r w:rsidR="00176DF9">
        <w:t xml:space="preserve"> (</w:t>
      </w:r>
      <w:r w:rsidR="00240E25" w:rsidRPr="00FA42E1">
        <w:t>1992</w:t>
      </w:r>
      <w:r w:rsidR="002E40AD" w:rsidRPr="00FA42E1">
        <w:t>)</w:t>
      </w:r>
    </w:p>
    <w:p w:rsidR="002E40AD" w:rsidRPr="00FA42E1" w:rsidRDefault="002E40AD" w:rsidP="002E40AD">
      <w:pPr>
        <w:rPr>
          <w:bCs/>
          <w:sz w:val="20"/>
          <w:szCs w:val="20"/>
        </w:rPr>
      </w:pPr>
    </w:p>
    <w:p w:rsidR="002E40AD" w:rsidRPr="00FA42E1" w:rsidRDefault="00240E25" w:rsidP="002E40AD">
      <w:pPr>
        <w:numPr>
          <w:ilvl w:val="0"/>
          <w:numId w:val="8"/>
        </w:numPr>
        <w:rPr>
          <w:bCs/>
        </w:rPr>
      </w:pPr>
      <w:r w:rsidRPr="00FA42E1">
        <w:rPr>
          <w:bCs/>
          <w:sz w:val="20"/>
          <w:szCs w:val="20"/>
        </w:rPr>
        <w:t>H</w:t>
      </w:r>
      <w:r w:rsidR="002E40AD" w:rsidRPr="00FA42E1">
        <w:t>igher Secondary from Girls Hr.</w:t>
      </w:r>
      <w:r w:rsidR="008D798E">
        <w:t xml:space="preserve"> </w:t>
      </w:r>
      <w:r w:rsidR="002E40AD" w:rsidRPr="00FA42E1">
        <w:t>Sec.</w:t>
      </w:r>
      <w:r w:rsidR="008D798E">
        <w:t xml:space="preserve"> </w:t>
      </w:r>
      <w:r w:rsidR="002E40AD" w:rsidRPr="00FA42E1">
        <w:t>School</w:t>
      </w:r>
      <w:r w:rsidRPr="00FA42E1">
        <w:t>, Melpattampakkam. (1994)</w:t>
      </w:r>
    </w:p>
    <w:p w:rsidR="00240E25" w:rsidRPr="00FA42E1" w:rsidRDefault="00240E25" w:rsidP="00240E25">
      <w:pPr>
        <w:pStyle w:val="ListParagraph"/>
        <w:rPr>
          <w:bCs/>
        </w:rPr>
      </w:pPr>
    </w:p>
    <w:p w:rsidR="00240E25" w:rsidRPr="00FA42E1" w:rsidRDefault="00240E25" w:rsidP="002E40AD">
      <w:pPr>
        <w:numPr>
          <w:ilvl w:val="0"/>
          <w:numId w:val="8"/>
        </w:numPr>
        <w:rPr>
          <w:bCs/>
        </w:rPr>
      </w:pPr>
      <w:r w:rsidRPr="00FA42E1">
        <w:rPr>
          <w:bCs/>
        </w:rPr>
        <w:t xml:space="preserve">BBA from </w:t>
      </w:r>
      <w:r w:rsidR="00E065B0" w:rsidRPr="00FA42E1">
        <w:rPr>
          <w:bCs/>
        </w:rPr>
        <w:t>University</w:t>
      </w:r>
      <w:r w:rsidRPr="00FA42E1">
        <w:rPr>
          <w:bCs/>
        </w:rPr>
        <w:t xml:space="preserve"> </w:t>
      </w:r>
      <w:r w:rsidR="008D798E">
        <w:rPr>
          <w:bCs/>
        </w:rPr>
        <w:t>o</w:t>
      </w:r>
      <w:r w:rsidRPr="00FA42E1">
        <w:rPr>
          <w:bCs/>
        </w:rPr>
        <w:t>f</w:t>
      </w:r>
      <w:r w:rsidR="00DC1A04">
        <w:rPr>
          <w:bCs/>
        </w:rPr>
        <w:t xml:space="preserve"> </w:t>
      </w:r>
      <w:r w:rsidRPr="00FA42E1">
        <w:rPr>
          <w:bCs/>
        </w:rPr>
        <w:t>Madras. (Oct 2000)</w:t>
      </w:r>
    </w:p>
    <w:p w:rsidR="00240E25" w:rsidRPr="00FA42E1" w:rsidRDefault="00240E25" w:rsidP="00240E25">
      <w:pPr>
        <w:pStyle w:val="ListParagraph"/>
        <w:rPr>
          <w:bCs/>
        </w:rPr>
      </w:pPr>
    </w:p>
    <w:p w:rsidR="00240E25" w:rsidRPr="00FA42E1" w:rsidRDefault="00FA42E1" w:rsidP="002E40AD">
      <w:pPr>
        <w:numPr>
          <w:ilvl w:val="0"/>
          <w:numId w:val="8"/>
        </w:numPr>
        <w:rPr>
          <w:bCs/>
        </w:rPr>
      </w:pPr>
      <w:r w:rsidRPr="00FA42E1">
        <w:rPr>
          <w:bCs/>
        </w:rPr>
        <w:t xml:space="preserve">M.Com </w:t>
      </w:r>
      <w:r w:rsidR="00240E25" w:rsidRPr="00FA42E1">
        <w:rPr>
          <w:bCs/>
        </w:rPr>
        <w:t xml:space="preserve">from Manonmaniam </w:t>
      </w:r>
      <w:r w:rsidRPr="00FA42E1">
        <w:rPr>
          <w:bCs/>
        </w:rPr>
        <w:t xml:space="preserve">Sundaranar </w:t>
      </w:r>
      <w:r w:rsidR="00E065B0" w:rsidRPr="00FA42E1">
        <w:rPr>
          <w:bCs/>
        </w:rPr>
        <w:t>University</w:t>
      </w:r>
      <w:r w:rsidRPr="00FA42E1">
        <w:rPr>
          <w:bCs/>
        </w:rPr>
        <w:t>. (May 2008)</w:t>
      </w:r>
    </w:p>
    <w:p w:rsidR="00507441" w:rsidRPr="00FA42E1" w:rsidRDefault="00507441">
      <w:pPr>
        <w:ind w:left="1080"/>
        <w:jc w:val="both"/>
      </w:pPr>
    </w:p>
    <w:p w:rsidR="00507441" w:rsidRDefault="00507441">
      <w:pPr>
        <w:rPr>
          <w:b/>
          <w:bCs/>
        </w:rPr>
      </w:pPr>
      <w:r>
        <w:rPr>
          <w:b/>
          <w:bCs/>
        </w:rPr>
        <w:t>Personal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</w:rPr>
        <w:t>Skill</w:t>
      </w:r>
      <w:r>
        <w:rPr>
          <w:b/>
          <w:bCs/>
          <w:sz w:val="20"/>
          <w:szCs w:val="20"/>
        </w:rPr>
        <w:t>:</w:t>
      </w:r>
    </w:p>
    <w:p w:rsidR="00507441" w:rsidRDefault="00507441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spacing w:line="360" w:lineRule="auto"/>
      </w:pPr>
      <w:r>
        <w:t>Believe in work.</w:t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spacing w:line="360" w:lineRule="auto"/>
      </w:pPr>
      <w:r>
        <w:t>Willingness to learn and a good team facilitator.</w:t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spacing w:line="360" w:lineRule="auto"/>
      </w:pPr>
      <w:r>
        <w:t>Excellent written and verbal communication skills.</w:t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spacing w:line="360" w:lineRule="auto"/>
      </w:pPr>
      <w:r>
        <w:t>Ability to deal with people diplomatically</w:t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jc w:val="both"/>
      </w:pPr>
      <w:r>
        <w:t xml:space="preserve">Learn quickly and deliver quickly  </w:t>
      </w:r>
    </w:p>
    <w:p w:rsidR="00507441" w:rsidRDefault="00507441">
      <w:pPr>
        <w:spacing w:line="360" w:lineRule="auto"/>
      </w:pPr>
    </w:p>
    <w:p w:rsidR="00507441" w:rsidRDefault="00507441">
      <w:pPr>
        <w:spacing w:line="360" w:lineRule="auto"/>
      </w:pPr>
    </w:p>
    <w:p w:rsidR="00507441" w:rsidRDefault="006C4CFE" w:rsidP="005B3997">
      <w:pPr>
        <w:spacing w:line="360" w:lineRule="auto"/>
        <w:rPr>
          <w:b/>
          <w:bCs/>
        </w:rPr>
      </w:pPr>
      <w:r>
        <w:rPr>
          <w:b/>
          <w:bCs/>
        </w:rPr>
        <w:t>Experie</w:t>
      </w:r>
      <w:r w:rsidR="00507441">
        <w:rPr>
          <w:b/>
          <w:bCs/>
        </w:rPr>
        <w:t xml:space="preserve">nce: </w:t>
      </w:r>
    </w:p>
    <w:p w:rsidR="005B3997" w:rsidRDefault="005B3997" w:rsidP="005B3997">
      <w:pPr>
        <w:spacing w:line="360" w:lineRule="auto"/>
        <w:rPr>
          <w:b/>
          <w:bCs/>
        </w:rPr>
      </w:pPr>
    </w:p>
    <w:p w:rsidR="00B53C4C" w:rsidRDefault="00B53C4C" w:rsidP="00B53C4C">
      <w:pPr>
        <w:numPr>
          <w:ilvl w:val="1"/>
          <w:numId w:val="1"/>
        </w:numPr>
        <w:tabs>
          <w:tab w:val="num" w:pos="1440"/>
        </w:tabs>
        <w:jc w:val="both"/>
      </w:pPr>
      <w:r>
        <w:t>Two Years working Experience as Front Office Executive in A.S. Motors,</w:t>
      </w:r>
    </w:p>
    <w:p w:rsidR="006C4CFE" w:rsidRDefault="00B53C4C" w:rsidP="006C4CFE">
      <w:pPr>
        <w:tabs>
          <w:tab w:val="num" w:pos="1440"/>
        </w:tabs>
        <w:ind w:left="1440"/>
        <w:jc w:val="both"/>
      </w:pPr>
      <w:r>
        <w:t xml:space="preserve">Tiruvannamalai. </w:t>
      </w:r>
    </w:p>
    <w:p w:rsidR="005B3997" w:rsidRPr="00BE5B09" w:rsidRDefault="006C4CFE" w:rsidP="006C4CFE">
      <w:p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:rsidR="006C4CFE" w:rsidRDefault="006C4CFE" w:rsidP="006C4CFE">
      <w:pPr>
        <w:numPr>
          <w:ilvl w:val="1"/>
          <w:numId w:val="1"/>
        </w:numPr>
        <w:tabs>
          <w:tab w:val="num" w:pos="1440"/>
        </w:tabs>
        <w:jc w:val="both"/>
      </w:pPr>
      <w:r>
        <w:lastRenderedPageBreak/>
        <w:t xml:space="preserve">Two Years working Experience as Front Office Executive cum Accounts Dept. in </w:t>
      </w:r>
      <w:r w:rsidRPr="00E04D01">
        <w:rPr>
          <w:b/>
        </w:rPr>
        <w:t>V</w:t>
      </w:r>
      <w:r w:rsidR="00E04D01" w:rsidRPr="00E04D01">
        <w:rPr>
          <w:b/>
        </w:rPr>
        <w:t>. EXCEL</w:t>
      </w:r>
      <w:r w:rsidRPr="00E04D01">
        <w:rPr>
          <w:b/>
        </w:rPr>
        <w:t xml:space="preserve"> EDUCATIONAL TRUST &amp; REHABILITATION CENTER</w:t>
      </w:r>
      <w:r w:rsidR="00E04D01">
        <w:rPr>
          <w:b/>
        </w:rPr>
        <w:t xml:space="preserve"> (Schools for Physically Challenged)</w:t>
      </w:r>
      <w:r>
        <w:t xml:space="preserve">, Chennai. </w:t>
      </w:r>
    </w:p>
    <w:p w:rsidR="00507441" w:rsidRDefault="00507441">
      <w:pPr>
        <w:spacing w:line="360" w:lineRule="auto"/>
      </w:pPr>
    </w:p>
    <w:p w:rsidR="00507441" w:rsidRDefault="00507441">
      <w:pPr>
        <w:spacing w:line="360" w:lineRule="auto"/>
      </w:pPr>
    </w:p>
    <w:p w:rsidR="00507441" w:rsidRDefault="00507441">
      <w:pPr>
        <w:spacing w:line="360" w:lineRule="auto"/>
        <w:rPr>
          <w:b/>
          <w:bCs/>
        </w:rPr>
      </w:pPr>
      <w:r>
        <w:rPr>
          <w:b/>
          <w:bCs/>
        </w:rPr>
        <w:t>Extra Curricular Activities:</w:t>
      </w:r>
    </w:p>
    <w:p w:rsidR="00507441" w:rsidRDefault="00507441">
      <w:pPr>
        <w:ind w:left="720"/>
        <w:rPr>
          <w:b/>
          <w:bCs/>
        </w:rPr>
      </w:pPr>
    </w:p>
    <w:p w:rsidR="00A42217" w:rsidRDefault="005B3997" w:rsidP="005B3997">
      <w:pPr>
        <w:numPr>
          <w:ilvl w:val="0"/>
          <w:numId w:val="5"/>
        </w:numPr>
        <w:tabs>
          <w:tab w:val="num" w:pos="1440"/>
        </w:tabs>
      </w:pPr>
      <w:r>
        <w:t>Comp</w:t>
      </w:r>
      <w:r w:rsidR="00E065B0">
        <w:t>leted Type</w:t>
      </w:r>
      <w:r w:rsidR="006C4CFE">
        <w:t xml:space="preserve"> </w:t>
      </w:r>
      <w:r w:rsidR="00E065B0">
        <w:t>Writing Lower in English.</w:t>
      </w:r>
    </w:p>
    <w:p w:rsidR="00A50579" w:rsidRDefault="00A50579" w:rsidP="005B3997">
      <w:pPr>
        <w:numPr>
          <w:ilvl w:val="0"/>
          <w:numId w:val="5"/>
        </w:numPr>
        <w:tabs>
          <w:tab w:val="num" w:pos="1440"/>
        </w:tabs>
      </w:pPr>
      <w:r>
        <w:t>Completed Tally.</w:t>
      </w:r>
    </w:p>
    <w:p w:rsidR="00507441" w:rsidRDefault="00507441">
      <w:pPr>
        <w:ind w:left="720"/>
      </w:pPr>
    </w:p>
    <w:p w:rsidR="00507441" w:rsidRDefault="00507441">
      <w:pPr>
        <w:ind w:left="720"/>
      </w:pPr>
    </w:p>
    <w:p w:rsidR="00507441" w:rsidRDefault="00507441">
      <w:pPr>
        <w:spacing w:line="360" w:lineRule="auto"/>
        <w:rPr>
          <w:b/>
          <w:bCs/>
        </w:rPr>
      </w:pPr>
      <w:r>
        <w:rPr>
          <w:b/>
          <w:bCs/>
        </w:rPr>
        <w:t>Personal Profile:</w:t>
      </w:r>
    </w:p>
    <w:p w:rsidR="00507441" w:rsidRDefault="00507441">
      <w:pPr>
        <w:spacing w:line="360" w:lineRule="auto"/>
        <w:rPr>
          <w:b/>
          <w:bCs/>
        </w:rPr>
      </w:pPr>
    </w:p>
    <w:p w:rsidR="00507441" w:rsidRPr="005027DD" w:rsidRDefault="005027DD">
      <w:pPr>
        <w:spacing w:line="360" w:lineRule="auto"/>
        <w:ind w:firstLine="720"/>
        <w:rPr>
          <w:bCs/>
        </w:rPr>
      </w:pPr>
      <w:r>
        <w:rPr>
          <w:bCs/>
        </w:rPr>
        <w:t xml:space="preserve">Name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r>
        <w:rPr>
          <w:bCs/>
        </w:rPr>
        <w:tab/>
        <w:t>S. Suganthi</w:t>
      </w:r>
    </w:p>
    <w:p w:rsidR="00507441" w:rsidRDefault="00FA42E1">
      <w:pPr>
        <w:spacing w:line="360" w:lineRule="auto"/>
        <w:ind w:firstLine="720"/>
      </w:pPr>
      <w:r>
        <w:t xml:space="preserve">Date of Birth </w:t>
      </w:r>
      <w:r>
        <w:tab/>
      </w:r>
      <w:r>
        <w:tab/>
        <w:t>:           5</w:t>
      </w:r>
      <w:r w:rsidR="00507441">
        <w:t xml:space="preserve"> June </w:t>
      </w:r>
      <w:r>
        <w:t>1976</w:t>
      </w:r>
    </w:p>
    <w:p w:rsidR="00507441" w:rsidRDefault="006C4CFE">
      <w:pPr>
        <w:spacing w:line="360" w:lineRule="auto"/>
        <w:ind w:firstLine="720"/>
      </w:pPr>
      <w:r>
        <w:t xml:space="preserve">Husband Name </w:t>
      </w:r>
      <w:r>
        <w:tab/>
      </w:r>
      <w:r w:rsidR="00FA42E1">
        <w:t xml:space="preserve">: </w:t>
      </w:r>
      <w:r w:rsidR="00FA42E1">
        <w:tab/>
      </w:r>
      <w:r>
        <w:t>M</w:t>
      </w:r>
      <w:r w:rsidR="00FA42E1">
        <w:t>. S</w:t>
      </w:r>
      <w:r>
        <w:t xml:space="preserve">hankar </w:t>
      </w:r>
    </w:p>
    <w:p w:rsidR="00507441" w:rsidRDefault="00507441">
      <w:pPr>
        <w:spacing w:line="360" w:lineRule="auto"/>
        <w:ind w:firstLine="720"/>
      </w:pPr>
      <w:r>
        <w:t xml:space="preserve">Sex </w:t>
      </w:r>
      <w:r>
        <w:tab/>
      </w:r>
      <w:r>
        <w:tab/>
      </w:r>
      <w:r>
        <w:tab/>
        <w:t xml:space="preserve">: </w:t>
      </w:r>
      <w:r>
        <w:tab/>
      </w:r>
      <w:r w:rsidR="00FA42E1">
        <w:t>Female</w:t>
      </w:r>
      <w:r>
        <w:t xml:space="preserve"> </w:t>
      </w:r>
    </w:p>
    <w:p w:rsidR="00507441" w:rsidRDefault="00FA42E1">
      <w:pPr>
        <w:spacing w:line="360" w:lineRule="auto"/>
        <w:ind w:firstLine="720"/>
      </w:pPr>
      <w:r>
        <w:t>Marital Status</w:t>
      </w:r>
      <w:r>
        <w:tab/>
      </w:r>
      <w:r>
        <w:tab/>
        <w:t xml:space="preserve">: </w:t>
      </w:r>
      <w:r>
        <w:tab/>
      </w:r>
      <w:r w:rsidR="005027DD">
        <w:t>Married</w:t>
      </w:r>
    </w:p>
    <w:p w:rsidR="00507441" w:rsidRDefault="00507441">
      <w:pPr>
        <w:spacing w:line="360" w:lineRule="auto"/>
        <w:ind w:firstLine="720"/>
      </w:pPr>
      <w:r>
        <w:t>Languages Known</w:t>
      </w:r>
      <w:r>
        <w:tab/>
        <w:t xml:space="preserve">: </w:t>
      </w:r>
      <w:r>
        <w:tab/>
        <w:t xml:space="preserve">English, Tamil  </w:t>
      </w:r>
    </w:p>
    <w:p w:rsidR="00507441" w:rsidRDefault="005027DD">
      <w:pPr>
        <w:spacing w:line="360" w:lineRule="auto"/>
        <w:ind w:firstLine="720"/>
      </w:pPr>
      <w:r>
        <w:t>Nationality</w:t>
      </w:r>
      <w:r>
        <w:tab/>
      </w:r>
      <w:r>
        <w:tab/>
        <w:t>:</w:t>
      </w:r>
      <w:r>
        <w:tab/>
        <w:t>India</w:t>
      </w:r>
    </w:p>
    <w:p w:rsidR="00507441" w:rsidRDefault="00507441">
      <w:pPr>
        <w:spacing w:line="360" w:lineRule="auto"/>
        <w:ind w:firstLine="720"/>
      </w:pPr>
      <w:r>
        <w:t xml:space="preserve">Hobbies   </w:t>
      </w:r>
      <w:r w:rsidR="00B8293F">
        <w:t xml:space="preserve">                    :          </w:t>
      </w:r>
      <w:r w:rsidR="00FA42E1">
        <w:t xml:space="preserve">Cooking, Listening Music. </w:t>
      </w:r>
    </w:p>
    <w:p w:rsidR="00507441" w:rsidRDefault="00507441">
      <w:pPr>
        <w:spacing w:line="360" w:lineRule="auto"/>
        <w:ind w:left="1530"/>
      </w:pPr>
    </w:p>
    <w:p w:rsidR="00507441" w:rsidRDefault="00507441">
      <w:pPr>
        <w:rPr>
          <w:b/>
          <w:bCs/>
        </w:rPr>
      </w:pPr>
      <w:r>
        <w:rPr>
          <w:b/>
          <w:bCs/>
        </w:rPr>
        <w:t>Declaration:</w:t>
      </w:r>
    </w:p>
    <w:p w:rsidR="00507441" w:rsidRDefault="00507441">
      <w:pPr>
        <w:ind w:firstLine="720"/>
        <w:jc w:val="both"/>
        <w:rPr>
          <w:b/>
          <w:bCs/>
        </w:rPr>
      </w:pPr>
      <w:r>
        <w:rPr>
          <w:b/>
          <w:bCs/>
        </w:rPr>
        <w:tab/>
      </w:r>
    </w:p>
    <w:p w:rsidR="00507441" w:rsidRDefault="00507441" w:rsidP="005027DD">
      <w:pPr>
        <w:ind w:firstLine="720"/>
        <w:jc w:val="both"/>
      </w:pPr>
      <w:r>
        <w:t>I hereby declare that the information furnished above is true to the best of my</w:t>
      </w:r>
      <w:r w:rsidR="005027DD">
        <w:t xml:space="preserve">       knowledge</w:t>
      </w:r>
      <w:r>
        <w:t>.</w:t>
      </w:r>
    </w:p>
    <w:p w:rsidR="00507441" w:rsidRDefault="00507441">
      <w:r>
        <w:tab/>
      </w:r>
      <w:r>
        <w:tab/>
      </w:r>
      <w:r>
        <w:tab/>
      </w:r>
      <w:r>
        <w:tab/>
      </w:r>
      <w:r>
        <w:tab/>
      </w:r>
    </w:p>
    <w:p w:rsidR="00507441" w:rsidRDefault="00507441">
      <w:pPr>
        <w:spacing w:line="360" w:lineRule="auto"/>
        <w:ind w:left="153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7441" w:rsidRDefault="005074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</w:t>
      </w:r>
      <w:r w:rsidR="00303C93">
        <w:rPr>
          <w:sz w:val="28"/>
          <w:szCs w:val="28"/>
        </w:rPr>
        <w:t xml:space="preserve">: </w:t>
      </w:r>
      <w:r>
        <w:rPr>
          <w:sz w:val="28"/>
          <w:szCs w:val="28"/>
        </w:rPr>
        <w:t>Chennai</w:t>
      </w:r>
    </w:p>
    <w:p w:rsidR="00507441" w:rsidRDefault="00E66675">
      <w:pPr>
        <w:spacing w:line="360" w:lineRule="auto"/>
      </w:pPr>
      <w:r>
        <w:t xml:space="preserve">Date: </w:t>
      </w:r>
      <w:r w:rsidR="005027DD">
        <w:t>1/07/2017</w:t>
      </w:r>
      <w:r w:rsidR="006C4CFE">
        <w:t xml:space="preserve"> </w:t>
      </w:r>
      <w:r w:rsidR="006C4CFE">
        <w:tab/>
      </w:r>
      <w:r w:rsidR="00507441">
        <w:t xml:space="preserve"> </w:t>
      </w:r>
      <w:r w:rsidR="00507441">
        <w:tab/>
      </w:r>
      <w:r w:rsidR="00507441">
        <w:tab/>
      </w:r>
      <w:r w:rsidR="00507441">
        <w:tab/>
      </w:r>
      <w:r w:rsidR="00507441">
        <w:tab/>
      </w:r>
      <w:r w:rsidR="00507441">
        <w:tab/>
      </w:r>
      <w:r w:rsidR="00507441">
        <w:tab/>
      </w:r>
      <w:r w:rsidR="00507441">
        <w:tab/>
      </w:r>
      <w:r w:rsidR="00507441">
        <w:rPr>
          <w:b/>
          <w:bCs/>
        </w:rPr>
        <w:t>(</w:t>
      </w:r>
      <w:r w:rsidR="00DB0E3D">
        <w:rPr>
          <w:b/>
          <w:bCs/>
        </w:rPr>
        <w:t xml:space="preserve">S. Suganthi </w:t>
      </w:r>
      <w:r w:rsidR="00507441">
        <w:rPr>
          <w:b/>
          <w:bCs/>
        </w:rPr>
        <w:t>)</w:t>
      </w:r>
    </w:p>
    <w:p w:rsidR="00507441" w:rsidRDefault="00507441">
      <w:pPr>
        <w:rPr>
          <w:b/>
          <w:bCs/>
        </w:rPr>
      </w:pPr>
    </w:p>
    <w:p w:rsidR="00507441" w:rsidRDefault="00507441">
      <w:pPr>
        <w:spacing w:after="200" w:line="276" w:lineRule="auto"/>
        <w:rPr>
          <w:b/>
          <w:bCs/>
        </w:rPr>
      </w:pPr>
    </w:p>
    <w:sectPr w:rsidR="00507441" w:rsidSect="00B260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B52566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40090005">
      <w:start w:val="1"/>
      <w:numFmt w:val="bullet"/>
      <w:lvlText w:val="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97CA8D4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3EA46B5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641E4F3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7E8AD23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856A977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106EC9E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93AA8C7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29BEAED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55B2036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38BCF65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A14CEC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5D3AF93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008832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817AA24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6A3CF6D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D86C2A3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2DE7AA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2F9E11F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6BD38FC"/>
    <w:multiLevelType w:val="hybridMultilevel"/>
    <w:tmpl w:val="950458BE"/>
    <w:lvl w:ilvl="0" w:tplc="40090005">
      <w:start w:val="1"/>
      <w:numFmt w:val="bullet"/>
      <w:lvlText w:val=""/>
      <w:lvlJc w:val="left"/>
      <w:pPr>
        <w:ind w:left="15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>
    <w:nsid w:val="0A592E5B"/>
    <w:multiLevelType w:val="hybridMultilevel"/>
    <w:tmpl w:val="BE7C4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1E707C5"/>
    <w:multiLevelType w:val="hybridMultilevel"/>
    <w:tmpl w:val="77182EEC"/>
    <w:lvl w:ilvl="0" w:tplc="4009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>
    <w:nsid w:val="3AD83B8F"/>
    <w:multiLevelType w:val="hybridMultilevel"/>
    <w:tmpl w:val="1AD6D55E"/>
    <w:lvl w:ilvl="0" w:tplc="4009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>
    <w:nsid w:val="6443230E"/>
    <w:multiLevelType w:val="hybridMultilevel"/>
    <w:tmpl w:val="3378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FC1B6F"/>
    <w:multiLevelType w:val="hybridMultilevel"/>
    <w:tmpl w:val="3BA6B6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C75551D"/>
    <w:multiLevelType w:val="hybridMultilevel"/>
    <w:tmpl w:val="F870A764"/>
    <w:lvl w:ilvl="0" w:tplc="40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>
    <w:nsid w:val="7ED46DBA"/>
    <w:multiLevelType w:val="hybridMultilevel"/>
    <w:tmpl w:val="A91641D6"/>
    <w:lvl w:ilvl="0" w:tplc="40090005">
      <w:start w:val="1"/>
      <w:numFmt w:val="bullet"/>
      <w:lvlText w:val=""/>
      <w:lvlJc w:val="left"/>
      <w:pPr>
        <w:ind w:left="17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A77B3E"/>
    <w:rsid w:val="00055CA5"/>
    <w:rsid w:val="000C6323"/>
    <w:rsid w:val="000E3259"/>
    <w:rsid w:val="00176DF9"/>
    <w:rsid w:val="00240E25"/>
    <w:rsid w:val="002722C1"/>
    <w:rsid w:val="002E40AD"/>
    <w:rsid w:val="002F15FA"/>
    <w:rsid w:val="00301113"/>
    <w:rsid w:val="00303C93"/>
    <w:rsid w:val="0035228C"/>
    <w:rsid w:val="004176DE"/>
    <w:rsid w:val="00443976"/>
    <w:rsid w:val="005027DD"/>
    <w:rsid w:val="00507441"/>
    <w:rsid w:val="005B3997"/>
    <w:rsid w:val="005B5F64"/>
    <w:rsid w:val="00663D59"/>
    <w:rsid w:val="006C4CFE"/>
    <w:rsid w:val="006E5F3E"/>
    <w:rsid w:val="00730E52"/>
    <w:rsid w:val="0074258D"/>
    <w:rsid w:val="007616AE"/>
    <w:rsid w:val="008D798E"/>
    <w:rsid w:val="009F09E3"/>
    <w:rsid w:val="00A32E37"/>
    <w:rsid w:val="00A42217"/>
    <w:rsid w:val="00A50579"/>
    <w:rsid w:val="00A77B3E"/>
    <w:rsid w:val="00B26051"/>
    <w:rsid w:val="00B36B6B"/>
    <w:rsid w:val="00B53C4C"/>
    <w:rsid w:val="00B8293F"/>
    <w:rsid w:val="00BE5B09"/>
    <w:rsid w:val="00C04408"/>
    <w:rsid w:val="00C31F07"/>
    <w:rsid w:val="00DB0E3D"/>
    <w:rsid w:val="00DC1A04"/>
    <w:rsid w:val="00E04D01"/>
    <w:rsid w:val="00E065B0"/>
    <w:rsid w:val="00E32C31"/>
    <w:rsid w:val="00E66675"/>
    <w:rsid w:val="00E95D4A"/>
    <w:rsid w:val="00FA42E1"/>
    <w:rsid w:val="00FE75A5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B97052-EF35-4D05-902B-A1D5A09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051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17"/>
    <w:pPr>
      <w:ind w:left="720"/>
    </w:pPr>
  </w:style>
  <w:style w:type="character" w:styleId="Hyperlink">
    <w:name w:val="Hyperlink"/>
    <w:basedOn w:val="DefaultParagraphFont"/>
    <w:uiPriority w:val="99"/>
    <w:unhideWhenUsed/>
    <w:rsid w:val="006C4CF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D7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798E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gandhishankar19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liberty_ocr</dc:creator>
  <cp:lastModifiedBy>Karthik</cp:lastModifiedBy>
  <cp:revision>9</cp:revision>
  <cp:lastPrinted>1899-12-31T18:30:00Z</cp:lastPrinted>
  <dcterms:created xsi:type="dcterms:W3CDTF">2016-08-22T01:22:00Z</dcterms:created>
  <dcterms:modified xsi:type="dcterms:W3CDTF">2017-08-21T21:16:00Z</dcterms:modified>
</cp:coreProperties>
</file>